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>
      <w:r>
        <w:t>Оформление отпуска (только для сотрудников ЦТиП)</w:t>
      </w:r>
    </w:p>
    <w:p>
      <w:r>
        <w:t>Сommercial Applications Directorate</w:t>
      </w:r>
    </w:p>
    <w:p/>
    <w:p/>
    <w:p/>
    <w:p/>
    <w:p/>
    <w:p/>
    <w:p/>
    <w:p/>
    <w:p/>
    <w:p/>
    <w:p/>
    <w:p/>
    <w:p/>
    <w:p/>
    <w:p>
      <w:r>
        <w:t>Exported on Sep 28, 2023</w:t>
      </w:r>
    </w:p>
    <w:p/>
    <w:p/>
    <w:p/>
    <w:p>
      <w:r>
        <w:t>Для сотрудников, находящихся в графике отпусков 2023</w:t>
      </w:r>
    </w:p>
    <w:p>
      <w:r>
        <w:t>Плановый отпуск с сохранением З/П (только для сотрудников в штате)</w:t>
      </w:r>
    </w:p>
    <w:p>
      <w:r>
        <w:t>1. Подтверждение и оформление планового отпуска</w:t>
      </w:r>
    </w:p>
    <w:p>
      <w:r>
        <w:t>2. Перенос планового отпуска (при получении Извещения о начале отпуска)</w:t>
      </w:r>
    </w:p>
    <w:p>
      <w:r>
        <w:t>3. Перенос планового отпуска (до получения Извещения о начале отпуска)</w:t>
      </w:r>
    </w:p>
    <w:p>
      <w:r>
        <w:t>Для сотрудников, НЕ находящихся в графике отпусков 2023</w:t>
      </w:r>
    </w:p>
    <w:p>
      <w:r>
        <w:t>Отпуск с сохранением З/П (только для сотрудников в штате)</w:t>
      </w:r>
    </w:p>
    <w:p>
      <w:r>
        <w:t>1. Планирование отпуска</w:t>
      </w:r>
    </w:p>
    <w:p>
      <w:r>
        <w:t>2. Оформление отпуска</w:t>
      </w:r>
    </w:p>
    <w:p>
      <w:r>
        <w:t>3. Перенос отпуска</w:t>
      </w:r>
    </w:p>
    <w:p>
      <w:r>
        <w:t>Отпуск без сохранения З/П</w:t>
      </w:r>
    </w:p>
    <w:p/>
    <w:p/>
    <w:p>
      <w:r>
        <w:t>Для сотрудников, находящихся в графике отпусков 2023</w:t>
      </w:r>
    </w:p>
    <w:p>
      <w:r>
        <w:t>Плановый отпуск с сохранением З/П (только для сотрудников в штате)</w:t>
      </w:r>
    </w:p>
    <w:p>
      <w:r>
        <w:t>1. Подтверждение и оформление планового отпуска</w:t>
      </w:r>
    </w:p>
    <w:p>
      <w:r>
        <w:t>За 18 дней до начала планового отпуска Вам на почту поступит документ с названием « Извещение о начале отпуска » ( пример документа ) от HR_ЦТиП (HR_digIT@ stemc.ru ). Скачайте этот документ и подпишите только верхнюю часть документа:</w:t>
      </w:r>
    </w:p>
    <w:p/>
    <w:p>
      <w:r>
        <w:t>Подписанный с вашей стороны документ отправьте обратно отправителю HR_ЦТиП (HR_digIT@ stemc.ru ). При возникновении дополнительных вопросов вы можете обратиться к MurysevaIuV@suek.ru .</w:t>
      </w:r>
    </w:p>
    <w:p/>
    <w:p>
      <w:r>
        <w:t>2. Перенос планового отпуска (при получении Извещения о начале отпуска)</w:t>
      </w:r>
    </w:p>
    <w:p>
      <w:r>
        <w:t>За 18 дней до начала планового отпуска Вам на почту поступит документ с названием « Извещение о начале отпуска » ( пример документа ) от HR_ЦТиП (HR_digIT@ stemc.ru ). Скачайте этот документ и подпишите верхнюю часть документа:</w:t>
      </w:r>
    </w:p>
    <w:p/>
    <w:p>
      <w:r>
        <w:t>Согласуйте со своим непосредственным руководителем перенос и новые даты отпуска по электронной почте. После согласования переноса отпуска руководителем, перенесите свой плановый отпуск в Tempo ( Инструкция по планированию/запросу согласования отпуска в Tempo ). Затем у кажите, актуальное (новое) время использования отпуска: заполните оба поля (в случае частичного переноса отпуска) или нижнее поле (в случае полного переноса периода отпуска):</w:t>
      </w:r>
    </w:p>
    <w:p/>
    <w:p>
      <w:r>
        <w:t>Поставьте свою подпись и дату в колонке «Подпись работника, дата» на против соответствующего(-их) поля(-ей).</w:t>
      </w:r>
    </w:p>
    <w:p/>
    <w:p>
      <w:r>
        <w:t>Подписанный с вашей стороны документ + письмо с согласованием от вашего непосредственного руководителя отправьте обратно отправителю HR_ЦТиП (HR_digIT@ stemc.ru ). При возникновении дополнительных вопросов вы можете обратиться к MurysevaIuV@suek.ru .</w:t>
      </w:r>
    </w:p>
    <w:p>
      <w:r>
        <w:t>Последним этапом перенести свой отпуск в Tempo на новые даты.</w:t>
      </w:r>
    </w:p>
    <w:p/>
    <w:p>
      <w:r>
        <w:t>3. Перенос планового отпуска (до получения Извещения о начале отпуска)</w:t>
      </w:r>
    </w:p>
    <w:p>
      <w:r>
        <w:t>При необходимости можно поменять даты планируемого отпуска до того, как вам</w:t>
      </w:r>
    </w:p>
    <w:p>
      <w:r>
        <w:t>a. Перенесенный отпуск должен начинаться не менее, чем через две недели , с момента уведомления об изменении дат планового отпуска;</w:t>
      </w:r>
    </w:p>
    <w:p>
      <w:r>
        <w:t>b. Запросить согласование непосредственного руководителя + руководителей проектов, в которых Вы задействованы, на новые даты планового отпуска.</w:t>
      </w:r>
    </w:p>
    <w:p>
      <w:r>
        <w:t>c. Заполнить и подписать подходящий шаблон: Бланк заявления на перенос отпуска.doc или Бланк заявления на перенос частей отпуска.doc</w:t>
      </w:r>
    </w:p>
    <w:p>
      <w:r>
        <w:t>d. Переслать согласование руководителя и подписанное заявление MurysevaIuV@suek.ru .</w:t>
      </w:r>
    </w:p>
    <w:p>
      <w:r>
        <w:t>e. Перенести свой отпуск в Tempo на новые даты</w:t>
      </w:r>
    </w:p>
    <w:p/>
    <w:p>
      <w:r>
        <w:t>Для сотрудников, НЕ находящихся в графике отпусков 2023</w:t>
      </w:r>
    </w:p>
    <w:p>
      <w:r>
        <w:t>Отпуск с сохранением З/П (только для сотрудников в штате)</w:t>
      </w:r>
    </w:p>
    <w:p/>
    <w:p>
      <w:r>
        <w:t xml:space="preserve">1. Планирование отпуска </w:t>
      </w:r>
    </w:p>
    <w:p>
      <w:r>
        <w:t>В конце ноября каждого года / при поступлении в штат компании необходимо согласовать даты планового отпуска на следующий год со своим непосредственным руководителем в Tempo + с руководителями проектов, в которых Вы принимаете участие. ( Прим : если вы состоите в группе Tempo, Вы можете запросить согласование непосредственного руководителя через плагин Tempo.) — Инструкция по планированию/запросу согласования отпуска в Tempo — Инструкция по согласованию отпуска сотрудника в Tempo</w:t>
      </w:r>
    </w:p>
    <w:p>
      <w:r>
        <w:t>a. Запланировать необходимо 28 дней основного отпуска + 3 дня дополнительного отпуска за ненормированный рабочий график . ( Прим : о сновной отпуск накапливается по 2,3 дня в месяц / дополнительный — 1 день за 4 месяца) ;</w:t>
      </w:r>
    </w:p>
    <w:p>
      <w:r>
        <w:t>b. Плановый отпуск должен начинаться не менее, чем через месяц , с момента уведомления о намерении уйти в отпуск;</w:t>
      </w:r>
    </w:p>
    <w:p>
      <w:r>
        <w:t>c. Одна часть отпуска должна составлять не менее 14 дней ;</w:t>
      </w:r>
    </w:p>
    <w:p>
      <w:r>
        <w:t>d. Остальные части отпуска можно разбить, но не на короткие промежутки ( Прим : 7+7 — нормально, 2+2+3 + ... — нет);</w:t>
      </w:r>
    </w:p>
    <w:p>
      <w:r>
        <w:t>e. Если в ваш отпуск входит праздничный день (отмеченный красным в производственном календаре), то он не учитывается в количестве дней отпуска. Поэтому при планировании 14 дней отпуска, на период которых приходится праздничный день (н-р, 8 марта), необходимо добавить еще один день, либо взять отдельно отпуск 14 дней в другое время;</w:t>
      </w:r>
    </w:p>
    <w:p>
      <w:r>
        <w:t>f. Нельзя «перепрыгивать» выходные, т.е. брать отпуск с П н по П т две недели подряд .</w:t>
      </w:r>
    </w:p>
    <w:p/>
    <w:p>
      <w:r>
        <w:t>2. Оформление отпуска</w:t>
      </w:r>
    </w:p>
    <w:p>
      <w:r>
        <w:t>a. С качать, распечатать и заполнить шаблон заявления на отпуск: Бланк заявления на отпуск с сохранением ЗП.docx ( Прим : Этот вид отпуска берется для планового отпуска, предполагает  выплату отпускных денежных средств и заполняется не позднее, чем за месяц до начала отпуска ) ( Прим : В шапке заявления в поле « Подразделение» укажите направление, в рамках которого вы работаете).</w:t>
      </w:r>
    </w:p>
    <w:p>
      <w:r>
        <w:t>b. Не позднее, чем за месяц до даты начала отпуска :</w:t>
      </w:r>
    </w:p>
    <w:p>
      <w:r>
        <w:t>Отправить скан подписанного заявления о предоставления отпуска непосредственному руководителю с просьбой согласовать заявление на отпуск на указанные даты .</w:t>
      </w:r>
    </w:p>
    <w:p>
      <w:r>
        <w:t>c. Не позднее, чем за две недели до даты начала отпуска:</w:t>
      </w:r>
    </w:p>
    <w:p>
      <w:r>
        <w:t>Прислать MurysevaIuV@suek.ru  письмо с согласованием непосредственного руководителя и сканом подписанного заявления на предоставление отпуска.</w:t>
      </w:r>
    </w:p>
    <w:p>
      <w:r>
        <w:t>d. Не позднее, чем за 3 рабочих дня до даты начала отпуска :</w:t>
      </w:r>
    </w:p>
    <w:p>
      <w:r>
        <w:t>В случае, если за 3 дня до даты начала отпуска Вам не пришли отпускные денежные средства или не прислали приказ об отпуске , сообщить об этом MurysevaIuV@suek.ru</w:t>
      </w:r>
    </w:p>
    <w:p/>
    <w:p/>
    <w:p>
      <w:r>
        <w:t>3. Перенос отпуска</w:t>
      </w:r>
    </w:p>
    <w:p>
      <w:r>
        <w:t>При необходимости можно поменять даты планируемого отпуска.</w:t>
      </w:r>
    </w:p>
    <w:p>
      <w:r>
        <w:t>a. Перенесенный отпуск должен начинаться не менее, чем через две недели , с момента уведомления об изменении дат планового отпуска;</w:t>
      </w:r>
    </w:p>
    <w:p>
      <w:r>
        <w:t>b. Запросить согласование непосредственного руководителя + руководителей проектов, в которых Вы задействованы, на новые даты планового отпуска.</w:t>
      </w:r>
    </w:p>
    <w:p>
      <w:r>
        <w:t>c. Переслать MurysevaIuV@suek.ru согласование(-ия) с датами утвержденных отпусков.</w:t>
      </w:r>
    </w:p>
    <w:p>
      <w:r>
        <w:t>d. Перенести свой отпуск в Tempo на новые даты</w:t>
      </w:r>
    </w:p>
    <w:p/>
    <w:p>
      <w:r>
        <w:t>Отпуск без сохранения З/П</w:t>
      </w:r>
    </w:p>
    <w:p>
      <w:r>
        <w:t>1. С качать, распечатать и заполнить шаблон заявления на отпуск: Бланк заявления на отпуск без сохранения ЗП.docx ( Прим : Этот вид отпуска берется для внепланового отпуска, не предполагает выплату отпускных денежных средств и заполняется не позднее, чем за 2-3 дня до начала отпуска ). ( Прим : В шапке заявления в поле « Подразделение» укажите направление, в рамках которого вы работаете).</w:t>
      </w:r>
    </w:p>
    <w:p>
      <w:r>
        <w:t>2. Отправить скан подписанного заявления о предоставления отпуска непосредственному руководителю с просьбой согласовать заявление на отпуск на указанные даты.</w:t>
      </w:r>
    </w:p>
    <w:p>
      <w:r>
        <w:t>3. Прислать MurysevaIuV@suek.ru письмо с согласованием непосредственного руководителя и сканом подписанного заявления на предоставление отпуска.</w:t>
      </w:r>
    </w:p>
    <w:p>
      <w:r>
        <w:t>Перед тем как уйти в отпуск Вам необходимо списать время на задачу отпуска IT175-480 - Отпуск без сохранения ЗП/ Unpaid leave  open в WorkLog на весь период отпуска. Здесь действуют тот же принцип: списываем по 8 часов на задачу в день.</w:t>
      </w:r>
    </w:p>
    <w:p>
      <w:r>
        <w:t>Планирование/запрос согласования отпуска в Tempo</w:t>
      </w:r>
    </w:p>
    <w:p>
      <w:r>
        <w:t>1. На странице Jira нажать на вкладку «Tempo»</w:t>
      </w:r>
    </w:p>
    <w:p>
      <w:r>
        <w:t>2. Выбрать «Planning»</w:t>
      </w:r>
    </w:p>
    <w:p/>
    <w:p>
      <w:r>
        <w:t>3. Нажать на кнопку «Plan Time»</w:t>
      </w:r>
    </w:p>
    <w:p>
      <w:r>
        <w:t>4. Выбрать задачу «IT175-133: Отпуск/Vacation (Day off)»</w:t>
      </w:r>
    </w:p>
    <w:p>
      <w:r>
        <w:t>5. В описании указать «Ежегодный оплачиваемый отпуск»</w:t>
      </w:r>
    </w:p>
    <w:p>
      <w:r>
        <w:t>6. Нажать галочку напротив «Period», чтобы иметь возможность указать период отпуска. ( Обратите внимание : если в периоде отпуска есть выходные, то мы их включаем в горизонт планирования, поэтому следует убедиться, что рядом с «Include non-working days» стоит галочка).</w:t>
      </w:r>
    </w:p>
    <w:p>
      <w:r>
        <w:t>7. Указать в полях «Date» и «End date» даты начала и окончания планируемого отпуска</w:t>
      </w:r>
    </w:p>
    <w:p>
      <w:r>
        <w:t>8. В полях «From» и «To» указать время «10:00» и «18:00» соответственно</w:t>
      </w:r>
    </w:p>
    <w:p>
      <w:r>
        <w:t>9. В поле «Reviewer» выбрать своего непосредственного руководителя</w:t>
      </w:r>
    </w:p>
    <w:p>
      <w:r>
        <w:t>10. Нажать кнопку «Plan time»</w:t>
      </w:r>
    </w:p>
    <w:p/>
    <w:p>
      <w:r>
        <w:t>Планируемый отпуск появился в календаре со статусом «Pending» и отправился на согласование непосредственному руководителю</w:t>
      </w:r>
    </w:p>
    <w:p/>
    <w:p>
      <w:r>
        <w:t>Когда руководитель согласует ваш плановый отпуск, вы получите соответствующее уведомление на почту. После этого сообщите DudnikNiA@aimholding.ru о том, что отпуск был согласован. Он удалит остальные задачи в даты отпуска.</w:t>
      </w:r>
    </w:p>
    <w:p>
      <w:r>
        <w:t>Согласование отпуска сотрудника в Tempo</w:t>
      </w:r>
    </w:p>
    <w:p>
      <w:r>
        <w:t>1. На вашу электронную почту придет уведомление о том, что сотрудник запросил согласование отпуска в Tempo. Нажмите кнопку «View plan»:</w:t>
      </w:r>
    </w:p>
    <w:p/>
    <w:p/>
    <w:p>
      <w:r>
        <w:t>2.  Вы попадете на планер сотрудника, которому требуется согласование на отпуск. Планер автоматически отобразит вам период отпуска. Нажмите на задачу по отпуску:</w:t>
      </w:r>
    </w:p>
    <w:p/>
    <w:p/>
    <w:p>
      <w:r>
        <w:t>3.  В карточке задачи смените статус с «Ожидает»/«Pending» на «Утверждено»/«Approved»:</w:t>
      </w:r>
    </w:p>
    <w:p/>
    <w:p/>
    <w:p>
      <w:r>
        <w:t>4. Нажмите кнопку «Обновить»:</w:t>
      </w:r>
    </w:p>
    <w:p/>
    <w:p>
      <w:r>
        <w:t>Vacation calendar 2022</w:t>
      </w:r>
    </w:p>
    <w:p/>
    <w:p/>
    <w:p/>
    <w:p/>
    <w:p/>
    <w:p/>
    <w:p/>
    <w:p/>
    <w:p>
      <w:r>
        <w:t>Департамент цифровых корпоративных платформ</w:t>
      </w:r>
    </w:p>
    <w:p>
      <w:r>
        <w:t>Всего должно быть 31 день, один отпуск строго 14 дней.</w:t>
      </w:r>
    </w:p>
    <w:p>
      <w:r>
        <w:t>Сотрудник -- (Пример ), отпуск (14 дней ) -- (Пример ), отпуск -- (Пример ), отпуск -- (Пример ), отпуск -- (Пример ).</w:t>
      </w:r>
    </w:p>
    <w:p>
      <w:r>
        <w:br/>
      </w:r>
    </w:p>
    <w:p>
      <w:r>
        <w:t>Сотрудник -- Горшунова АЮ, отпуск (14 дней ) -- 010623-140623, отпуск -- 081023-141023, отпуск -- 151223- 241223, отпуск -- .</w:t>
      </w:r>
    </w:p>
    <w:p>
      <w:r>
        <w:br/>
      </w:r>
    </w:p>
    <w:p>
      <w:r>
        <w:t>Сотрудник -- Егоров АВ, отпуск (14 дней ) -- 24072023-06082023, отпуск -- 13062023-20062023, отпуск -- 30102023-05112023, отпуск -- 30112023-01122023.</w:t>
      </w:r>
    </w:p>
    <w:p>
      <w:r>
        <w:br/>
      </w:r>
    </w:p>
    <w:p>
      <w:r>
        <w:t>Сотрудник -- , отпуск (14 дней ) -- , отпуск -- , отпуск -- , отпуск -- .</w:t>
      </w:r>
    </w:p>
    <w:p>
      <w:r>
        <w:br/>
      </w:r>
    </w:p>
    <w:p>
      <w:r>
        <w:t>Сотрудник -- , отпуск (14 дней ) -- , отпуск -- , отпуск -- , отпуск -- .</w:t>
      </w:r>
    </w:p>
    <w:p>
      <w:r>
        <w:br/>
      </w:r>
    </w:p>
    <w:p>
      <w:r>
        <w:t>Сотрудник -- , отпуск (14 дней ) -- , отпуск -- , отпуск -- , отпуск -- .</w:t>
      </w:r>
    </w:p>
    <w:p>
      <w:r>
        <w:br/>
      </w:r>
    </w:p>
    <w:p>
      <w:r>
        <w:t>Vacation calendar 2023</w:t>
      </w:r>
    </w:p>
    <w:p/>
    <w:p>
      <w:r>
        <w:t>Календарь отпусков команды поддержки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