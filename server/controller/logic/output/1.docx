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>
      <w:r>
        <w:t>Tempo. Как списывать время на задачи?</w:t>
      </w:r>
    </w:p>
    <w:p>
      <w:r>
        <w:t>Сommercial Applications Directorate</w:t>
      </w:r>
    </w:p>
    <w:p/>
    <w:p/>
    <w:p/>
    <w:p/>
    <w:p/>
    <w:p/>
    <w:p/>
    <w:p/>
    <w:p/>
    <w:p/>
    <w:p/>
    <w:p/>
    <w:p/>
    <w:p/>
    <w:p>
      <w:r>
        <w:t>Exported on Sep 28, 2023</w:t>
      </w:r>
    </w:p>
    <w:p/>
    <w:p/>
    <w:p/>
    <w:p>
      <w:r>
        <w:t>Принципы списания рабочего времени</w:t>
      </w:r>
    </w:p>
    <w:p>
      <w:r>
        <w:t>Как списать время по задаче?</w:t>
      </w:r>
    </w:p>
    <w:p>
      <w:r>
        <w:t>Списание времени в задаче</w:t>
      </w:r>
    </w:p>
    <w:p>
      <w:r>
        <w:t>Списание времени в Tempo</w:t>
      </w:r>
    </w:p>
    <w:p>
      <w:r>
        <w:t>Списание времени на внеплановую задачу</w:t>
      </w:r>
    </w:p>
    <w:p>
      <w:r>
        <w:t>Списание времени на плановую задачу</w:t>
      </w:r>
    </w:p>
    <w:p>
      <w:r>
        <w:t>Как скорректировать ранее записанное время?</w:t>
      </w:r>
    </w:p>
    <w:p>
      <w:r>
        <w:t>Корректирование времени в задаче</w:t>
      </w:r>
    </w:p>
    <w:p>
      <w:r>
        <w:t>Корректирование времени в Tempo</w:t>
      </w:r>
    </w:p>
    <w:p>
      <w:r>
        <w:t>Корректирование времени в режиме просмотра «Табель»</w:t>
      </w:r>
    </w:p>
    <w:p>
      <w:r>
        <w:t>Корректирование времени в режиме просмотра «Календарь»</w:t>
      </w:r>
    </w:p>
    <w:p>
      <w:r>
        <w:t>Как посмотреть отчет по списанному времени?</w:t>
      </w:r>
    </w:p>
    <w:p/>
    <w:p>
      <w:r>
        <w:t>Каждый сотрудник Департамента должен ежедневно списывать свое рабочее время на задачи, над которыми работал в течение дня. Требуется списывать время только на задачи, над которыми велась работа.</w:t>
      </w:r>
    </w:p>
    <w:p>
      <w:r>
        <w:t>Принципы списания рабочего времени</w:t>
      </w:r>
    </w:p>
    <w:p>
      <w:r>
        <w:t>Цель списания: Понимание реальных трудозатрат на проекты</w:t>
      </w:r>
    </w:p>
    <w:p>
      <w:r>
        <w:t>Периодичность отражения: ЕЖЕДНЕВНО или по факту завершения задач ВНУТРИ ДНЯ.</w:t>
      </w:r>
    </w:p>
    <w:p>
      <w:r>
        <w:t>Проектные задачи и тикеты поддержки:  в обязательном порядке необходимо отражать ПОЗАДАЧНО.</w:t>
      </w:r>
    </w:p>
    <w:p>
      <w:r>
        <w:t>Непроектные задачи: общие задачи для списания трудозатрат. Перечень непроектных задач - Worklog. Common Tasks</w:t>
      </w:r>
    </w:p>
    <w:p>
      <w:r>
        <w:t>При отправке встречи важно добавлять в нее ссылку на issue для списания времени участникам.</w:t>
      </w:r>
    </w:p>
    <w:p>
      <w:r>
        <w:t>Как списать время по задаче?</w:t>
      </w:r>
    </w:p>
    <w:p>
      <w:r>
        <w:t>Списание времени в задаче</w:t>
      </w:r>
    </w:p>
    <w:p>
      <w:r>
        <w:t>Открыть задачу, для которой требуется списать время</w:t>
      </w:r>
    </w:p>
    <w:p>
      <w:r>
        <w:t>Нажать на кнопку " Еще " → " Вести журнал работы " (" More " → " Log work ")</w:t>
      </w:r>
    </w:p>
    <w:p/>
    <w:p/>
    <w:p>
      <w:r>
        <w:t>В поле " Затраченное врем я" ввести фактическое затраченное время за текущий день В поле " Дата начала " можете ничего не заполнять. Данное поле используется только если вам требуется списать время за другой день (прошедший). В поле " Оставшееся время " оставьте значение по умолчанию = Уменьшить автоматически В поле " Описание работы " обязательно впишите краткое описание выполненных работ. Не требуется писать "сочинение" о выполненной работе - кратко, в одно - два предложения, опишите что вы сделали в рамках списанного времени.</w:t>
      </w:r>
    </w:p>
    <w:p>
      <w:r>
        <w:t>Нажмите кнопку " Записать "</w:t>
      </w:r>
    </w:p>
    <w:p/>
    <w:p/>
    <w:p>
      <w:r>
        <w:t>Система спишет ваше время на задачу. Ваш комментарий о списанном времени будет отображен в разделе "Моя работа" в Tempo.</w:t>
      </w:r>
    </w:p>
    <w:p>
      <w:r>
        <w:t>А также суммарное списанное на задачу время отражается в блоке "Учет времени". Оно вычитается из общей оценки Трудозатрат по задаче.</w:t>
      </w:r>
    </w:p>
    <w:p/>
    <w:p>
      <w:r>
        <w:t>Списание времени в Tempo</w:t>
      </w:r>
    </w:p>
    <w:p>
      <w:r>
        <w:t>Списание времени на внеплановую задачу</w:t>
      </w:r>
    </w:p>
    <w:p>
      <w:r>
        <w:t>1) Перейти в Tempo → Моя работа</w:t>
      </w:r>
    </w:p>
    <w:p>
      <w:r>
        <w:t>2) Выбрать режим просмотра «Табель»</w:t>
      </w:r>
    </w:p>
    <w:p/>
    <w:p/>
    <w:p/>
    <w:p/>
    <w:p/>
    <w:p/>
    <w:p/>
    <w:p/>
    <w:p/>
    <w:p/>
    <w:p/>
    <w:p/>
    <w:p/>
    <w:p/>
    <w:p/>
    <w:p/>
    <w:p/>
    <w:p/>
    <w:p/>
    <w:p>
      <w:r>
        <w:t>3) Выберите необходимую дату для списания времени</w:t>
      </w:r>
    </w:p>
    <w:p/>
    <w:p>
      <w:r>
        <w:t>4) В поле поиска задач укажите задачу, на которую нужно списать время</w:t>
      </w:r>
    </w:p>
    <w:p>
      <w:r>
        <w:t>5) В поле описания укажите, что было сделано в рамках данной задачи</w:t>
      </w:r>
    </w:p>
    <w:p>
      <w:r>
        <w:t>6) При необходимости поставьте галочку в поле «Период» и выберите даты, в которые была выполнена работа по данной задаче</w:t>
      </w:r>
    </w:p>
    <w:p>
      <w:r>
        <w:t>7) Укажите количество часов, списываемых на задачу</w:t>
      </w:r>
    </w:p>
    <w:p>
      <w:r>
        <w:t>8) Нажмите кнопку «Работа»</w:t>
      </w:r>
    </w:p>
    <w:p/>
    <w:p>
      <w:r>
        <w:t>9) Запись о работе появилась в вашем табеле в Tempo</w:t>
      </w:r>
    </w:p>
    <w:p/>
    <w:p/>
    <w:p>
      <w:r>
        <w:t>Списание времени на плановую задачу</w:t>
      </w:r>
    </w:p>
    <w:p>
      <w:r>
        <w:t>1) Перейти в Tempo → Моя работа</w:t>
      </w:r>
    </w:p>
    <w:p>
      <w:r>
        <w:t>2) Выбрать режим просмотра «Календарь»</w:t>
      </w:r>
    </w:p>
    <w:p/>
    <w:p>
      <w:r>
        <w:t>3) Выберите запланированную задачу, на которую хотите списать время</w:t>
      </w:r>
    </w:p>
    <w:p/>
    <w:p>
      <w:r>
        <w:t>4) В поле поиска задач укажите задачу, на которую нужно списать время</w:t>
      </w:r>
    </w:p>
    <w:p>
      <w:r>
        <w:t>5) В поле описания укажите, что было сделано в рамках данной задачи</w:t>
      </w:r>
    </w:p>
    <w:p>
      <w:r>
        <w:t>6) При необходимости поставьте галочку в поле «Период» и выберите даты, в которые была выполнена работа по данной задаче</w:t>
      </w:r>
    </w:p>
    <w:p>
      <w:r>
        <w:t>7) Укажите количество часов, списываемых на задачу</w:t>
      </w:r>
    </w:p>
    <w:p>
      <w:r>
        <w:t>8) Нажмите кнопку «Работа»</w:t>
      </w:r>
    </w:p>
    <w:p/>
    <w:p>
      <w:r>
        <w:t>9) Плановая задача из графы «Планы» переместилась в графу «Записи о работе»</w:t>
      </w:r>
    </w:p>
    <w:p/>
    <w:p>
      <w:r>
        <w:t>Как скорректировать ранее записанное время?</w:t>
      </w:r>
    </w:p>
    <w:p>
      <w:r>
        <w:t>Корректирование времени в задаче</w:t>
      </w:r>
    </w:p>
    <w:p>
      <w:r>
        <w:t>Для корректировки ранее списанного времени по задаче или корректировка комментария к списанному времени:</w:t>
      </w:r>
    </w:p>
    <w:p>
      <w:r>
        <w:t>Открыть задачу, на которой требуется скорректировать запись о списании времени.</w:t>
      </w:r>
    </w:p>
    <w:p>
      <w:r>
        <w:t>Перейти на вкладку " Журнал работ ". Пролистать и найти запись о списании времени, которую требуется скорректировать..</w:t>
      </w:r>
    </w:p>
    <w:p>
      <w:r>
        <w:t>Навести курсор на запись и нажать на иконку " Карандаш " напротив записи.</w:t>
      </w:r>
    </w:p>
    <w:p/>
    <w:p/>
    <w:p>
      <w:r>
        <w:t>Внести необходимые корректировки.</w:t>
      </w:r>
    </w:p>
    <w:p>
      <w:r>
        <w:t>Нажать кнопку " Записать ".</w:t>
      </w:r>
    </w:p>
    <w:p/>
    <w:p/>
    <w:p/>
    <w:p>
      <w:r>
        <w:t>Корректирование времени в Tempo</w:t>
      </w:r>
    </w:p>
    <w:p>
      <w:r>
        <w:t>Корректирование времени в режиме просмотра «Табель»</w:t>
      </w:r>
    </w:p>
    <w:p>
      <w:r>
        <w:t>1) Нажмите на время, которое необходимо скорректировать, на пересечении нужной задачи и дня</w:t>
      </w:r>
    </w:p>
    <w:p>
      <w:r>
        <w:t>2) Измените при необходимости дату, задачу, описание или объем времени, списанного на задачу</w:t>
      </w:r>
    </w:p>
    <w:p>
      <w:r>
        <w:t>3) Вы можете раскрыть дополнительное меню, чтобы: открыть режим редактирования списанного времени; переместить время на другую задачу; разделить время между задачами; удалить задачу</w:t>
      </w:r>
    </w:p>
    <w:p>
      <w:r>
        <w:t>4) Нажмите кнопку «Работа», чтобы применить изменения</w:t>
      </w:r>
    </w:p>
    <w:p/>
    <w:p/>
    <w:p>
      <w:r>
        <w:t>Корректирование времени в режиме просмотра «Календарь»</w:t>
      </w:r>
    </w:p>
    <w:p>
      <w:r>
        <w:t>1) Выберите задачу, для которой надо скорректировать время</w:t>
      </w:r>
    </w:p>
    <w:p/>
    <w:p>
      <w:r>
        <w:t>2) Измените при необходимости описание задачи, даты и объем отработанного времени</w:t>
      </w:r>
    </w:p>
    <w:p>
      <w:r>
        <w:t>3) Нажмите кнопку «Обновить», чтобы применить изменения</w:t>
      </w:r>
    </w:p>
    <w:p/>
    <w:p>
      <w:r>
        <w:t>Как посмотреть отчет по списанному времени?</w:t>
      </w:r>
    </w:p>
    <w:p>
      <w:r>
        <w:t>1) Перейдите в режим просмотра «Табель»</w:t>
      </w:r>
    </w:p>
    <w:p>
      <w:r>
        <w:t>2) Раскройте дополнительное меню</w:t>
      </w:r>
    </w:p>
    <w:p>
      <w:r>
        <w:t>3) Нажмите кнопку «CPAD Отчет по сотруднику ГПХ»</w:t>
      </w:r>
    </w:p>
    <w:p/>
    <w:p>
      <w:r>
        <w:t>4) Проверьте и скорректируйте количество часов в выгруженном файле</w:t>
      </w:r>
    </w:p>
    <w:p>
      <w:r>
        <w:t>5) Уберите подложку перед печатью документа (Разметка страницы - Удалить фон)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